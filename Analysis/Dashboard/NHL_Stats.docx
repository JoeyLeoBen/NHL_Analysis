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50E7F" w14:textId="77777777" w:rsidR="001B6115" w:rsidRDefault="00000000">
      <w:pPr>
        <w:pStyle w:val="Heading1"/>
      </w:pPr>
      <w:r>
        <w:t>Interesting NHL Team Stats Insights</w:t>
      </w:r>
    </w:p>
    <w:p w14:paraId="3DC9F08F" w14:textId="77777777" w:rsidR="001B6115" w:rsidRDefault="00000000">
      <w:pPr>
        <w:pStyle w:val="Heading2"/>
      </w:pPr>
      <w:r>
        <w:t>1. Efficiency Metrics</w:t>
      </w:r>
    </w:p>
    <w:p w14:paraId="071E704D" w14:textId="77777777" w:rsidR="001B6115" w:rsidRDefault="00000000">
      <w:r>
        <w:t>1.1 Goals Scored Efficiency:</w:t>
      </w:r>
      <w:r>
        <w:br/>
        <w:t>- Calculate the team's goals for per game (goals_for_per_game) compared to the league average.</w:t>
      </w:r>
      <w:r>
        <w:br/>
        <w:t>- Identify teams with the highest scoring efficiency or lowest defensive efficiency using goals_against_per_game.</w:t>
      </w:r>
      <w:r>
        <w:br/>
      </w:r>
      <w:r>
        <w:br/>
        <w:t>1.2 Special Teams Performance:</w:t>
      </w:r>
      <w:r>
        <w:br/>
        <w:t>- Combine power_play_pct and penalty_kill_pct into a Special Teams Index (STI):</w:t>
      </w:r>
      <w:r>
        <w:br/>
        <w:t xml:space="preserve">  STI = power_play_pct + penalty_kill_pct.</w:t>
      </w:r>
      <w:r>
        <w:br/>
        <w:t>- Highlight teams with the highest or lowest STI.</w:t>
      </w:r>
    </w:p>
    <w:p w14:paraId="35C6DEFD" w14:textId="77777777" w:rsidR="001B6115" w:rsidRDefault="00000000">
      <w:pPr>
        <w:pStyle w:val="Heading2"/>
      </w:pPr>
      <w:r>
        <w:t>2. Win Quality</w:t>
      </w:r>
    </w:p>
    <w:p w14:paraId="29655F69" w14:textId="77777777" w:rsidR="001B6115" w:rsidRDefault="00000000">
      <w:r>
        <w:t>2.1 Win Composition:</w:t>
      </w:r>
      <w:r>
        <w:br/>
        <w:t>- Compare wins_in_regulation to total wins to find teams that dominate in regulation vs. relying on shootouts or overtime.</w:t>
      </w:r>
      <w:r>
        <w:br/>
        <w:t>- Calculate the proportion of overtime/shootout wins:</w:t>
      </w:r>
      <w:r>
        <w:br/>
        <w:t xml:space="preserve">  OT/SO Wins % = (ot_losses + wins_in_shootout) / wins * 100.</w:t>
      </w:r>
      <w:r>
        <w:br/>
      </w:r>
      <w:r>
        <w:br/>
        <w:t>2.2 Point Percentage:</w:t>
      </w:r>
      <w:r>
        <w:br/>
        <w:t>- Use point_pct to rank teams by consistency in accumulating points regardless of the number of games played.</w:t>
      </w:r>
    </w:p>
    <w:p w14:paraId="310A0E45" w14:textId="77777777" w:rsidR="001B6115" w:rsidRDefault="00000000">
      <w:pPr>
        <w:pStyle w:val="Heading2"/>
      </w:pPr>
      <w:r>
        <w:t>3. Faceoff Dominance</w:t>
      </w:r>
    </w:p>
    <w:p w14:paraId="69D23FB6" w14:textId="77777777" w:rsidR="001B6115" w:rsidRDefault="00000000">
      <w:r>
        <w:t>3.1 Faceoff Impact:</w:t>
      </w:r>
      <w:r>
        <w:br/>
        <w:t>- Correlate faceoff_win_pct with goals_for_per_game or goals_against_per_game to see if better faceoff teams tend to have better overall performance.</w:t>
      </w:r>
      <w:r>
        <w:br/>
        <w:t>- Highlight teams with exceptional faceoff performance (&gt;55%).</w:t>
      </w:r>
    </w:p>
    <w:p w14:paraId="41E3105E" w14:textId="77777777" w:rsidR="001B6115" w:rsidRDefault="00000000">
      <w:pPr>
        <w:pStyle w:val="Heading2"/>
      </w:pPr>
      <w:r>
        <w:t>4. Defensive Trends</w:t>
      </w:r>
    </w:p>
    <w:p w14:paraId="3EF7CB87" w14:textId="77777777" w:rsidR="001B6115" w:rsidRDefault="00000000">
      <w:r>
        <w:t>4.1 Defense vs. Shots:</w:t>
      </w:r>
      <w:r>
        <w:br/>
        <w:t>- Compare shots_against_per_game to goals_against_per_game to find teams with strong goaltending performance or porous defenses.</w:t>
      </w:r>
      <w:r>
        <w:br/>
        <w:t>- Identify teams that face the fewest shots per game and allow the fewest goals.</w:t>
      </w:r>
    </w:p>
    <w:p w14:paraId="4347CAAA" w14:textId="77777777" w:rsidR="001B6115" w:rsidRDefault="00000000">
      <w:pPr>
        <w:pStyle w:val="Heading2"/>
      </w:pPr>
      <w:r>
        <w:t>5. Power Play and Penalty Kill Analysis</w:t>
      </w:r>
    </w:p>
    <w:p w14:paraId="3436C6AE" w14:textId="77777777" w:rsidR="001B6115" w:rsidRDefault="00000000">
      <w:r>
        <w:t>5.1 Net Special Teams:</w:t>
      </w:r>
      <w:r>
        <w:br/>
        <w:t>- Use power_play_net_pct and penalty_kill_net_pct to identify teams excelling in net special teams performance (adjusted for shorthanded or power-play goals against).</w:t>
      </w:r>
      <w:r>
        <w:br/>
      </w:r>
      <w:r>
        <w:br/>
      </w:r>
      <w:r>
        <w:lastRenderedPageBreak/>
        <w:t>5.2 Special Teams Outliers:</w:t>
      </w:r>
      <w:r>
        <w:br/>
        <w:t>- Find teams with a high power_play_pct but a poor penalty_kill_pct, or vice versa.</w:t>
      </w:r>
    </w:p>
    <w:p w14:paraId="3470E2C5" w14:textId="77777777" w:rsidR="001B6115" w:rsidRDefault="00000000">
      <w:pPr>
        <w:pStyle w:val="Heading2"/>
      </w:pPr>
      <w:r>
        <w:t>6. Game Type Trends</w:t>
      </w:r>
    </w:p>
    <w:p w14:paraId="69B86612" w14:textId="77777777" w:rsidR="001B6115" w:rsidRDefault="00000000">
      <w:r>
        <w:t>6.1 Game Type Performance:</w:t>
      </w:r>
      <w:r>
        <w:br/>
        <w:t>- Compare performance metrics (wins, losses, point_pct) across different game_type categories (e.g., regular season vs. playoffs).</w:t>
      </w:r>
    </w:p>
    <w:p w14:paraId="6230BDD1" w14:textId="77777777" w:rsidR="001B6115" w:rsidRDefault="00000000">
      <w:pPr>
        <w:pStyle w:val="Heading2"/>
      </w:pPr>
      <w:r w:rsidRPr="007C53CF">
        <w:rPr>
          <w:highlight w:val="yellow"/>
        </w:rPr>
        <w:t>7. Historical Trends</w:t>
      </w:r>
    </w:p>
    <w:p w14:paraId="02EEEFBE" w14:textId="77777777" w:rsidR="001B6115" w:rsidRDefault="00000000">
      <w:r>
        <w:t>7.1 Years Since Last Active:</w:t>
      </w:r>
      <w:r>
        <w:br/>
        <w:t>- Find teams with significant gaps in activity (years_since_last_active) and compare their historical performance to current teams.</w:t>
      </w:r>
      <w:r>
        <w:br/>
      </w:r>
      <w:r>
        <w:br/>
        <w:t>7.2 Performance Over Time:</w:t>
      </w:r>
      <w:r>
        <w:br/>
        <w:t>- Track how goals_for_per_game, wins, or point_pct change over start_year to identify teams improving or declining over time.</w:t>
      </w:r>
    </w:p>
    <w:p w14:paraId="23700652" w14:textId="77777777" w:rsidR="001B6115" w:rsidRDefault="00000000">
      <w:pPr>
        <w:pStyle w:val="Heading2"/>
      </w:pPr>
      <w:r>
        <w:t>8. High-Performance Insights</w:t>
      </w:r>
    </w:p>
    <w:p w14:paraId="1BAF3768" w14:textId="77777777" w:rsidR="001B6115" w:rsidRDefault="00000000">
      <w:r>
        <w:t>8.1 Dominant Seasons:</w:t>
      </w:r>
      <w:r>
        <w:br/>
        <w:t>- Identify teams with seasons where:</w:t>
      </w:r>
      <w:r>
        <w:br/>
        <w:t xml:space="preserve">  - goals_for_per_game exceeds a threshold (e.g., 4.0).</w:t>
      </w:r>
      <w:r>
        <w:br/>
        <w:t xml:space="preserve">  - point_pct exceeds 0.75 (indicating winning 75% of available points).</w:t>
      </w:r>
      <w:r>
        <w:br/>
      </w:r>
      <w:r>
        <w:br/>
        <w:t>8.2 Low-Scoring Trends:</w:t>
      </w:r>
      <w:r>
        <w:br/>
        <w:t>- Highlight teams with the lowest goals_against_per_game and their correlation to success metrics like wins or point_pct.</w:t>
      </w:r>
    </w:p>
    <w:p w14:paraId="2BED636E" w14:textId="77777777" w:rsidR="001B6115" w:rsidRDefault="00000000">
      <w:pPr>
        <w:pStyle w:val="Heading2"/>
      </w:pPr>
      <w:r>
        <w:t>9. Team Comparison</w:t>
      </w:r>
    </w:p>
    <w:p w14:paraId="4D0C33D9" w14:textId="77777777" w:rsidR="001B6115" w:rsidRDefault="00000000">
      <w:r>
        <w:t>9.1 Win Efficiency:</w:t>
      </w:r>
      <w:r>
        <w:br/>
        <w:t>- Compare wins_in_regulation and wins_in_shootout to see which teams rely more on regulation wins vs. luck in shootouts.</w:t>
      </w:r>
      <w:r>
        <w:br/>
      </w:r>
      <w:r>
        <w:br/>
        <w:t>9.2 Scoring vs. Defense Balance:</w:t>
      </w:r>
      <w:r>
        <w:br/>
        <w:t>- Find teams with a balanced performance by comparing goals_for_per_game and goals_against_per_game.</w:t>
      </w:r>
    </w:p>
    <w:p w14:paraId="682DF135" w14:textId="77777777" w:rsidR="001B6115" w:rsidRDefault="00000000">
      <w:pPr>
        <w:pStyle w:val="Heading2"/>
      </w:pPr>
      <w:r>
        <w:t>10. Fun Facts or Anomalies</w:t>
      </w:r>
    </w:p>
    <w:p w14:paraId="458B753D" w14:textId="77777777" w:rsidR="001B6115" w:rsidRDefault="00000000">
      <w:r>
        <w:t>10.1 Best and Worst Seasons:</w:t>
      </w:r>
      <w:r>
        <w:br/>
        <w:t>- Highlight the highest-scoring seasons (by goals_for_per_game) or best defensive seasons (goals_against_per_game).</w:t>
      </w:r>
      <w:r>
        <w:br/>
      </w:r>
      <w:r>
        <w:br/>
        <w:t>10.2 Odd Trends:</w:t>
      </w:r>
      <w:r>
        <w:br/>
        <w:t>- Find teams with a high number of ties (historical data only).</w:t>
      </w:r>
      <w:r>
        <w:br/>
        <w:t>- Identify teams with a high number of wins_in_shootout but low total wins.</w:t>
      </w:r>
    </w:p>
    <w:sectPr w:rsidR="001B61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8274492">
    <w:abstractNumId w:val="8"/>
  </w:num>
  <w:num w:numId="2" w16cid:durableId="2005162996">
    <w:abstractNumId w:val="6"/>
  </w:num>
  <w:num w:numId="3" w16cid:durableId="1116876236">
    <w:abstractNumId w:val="5"/>
  </w:num>
  <w:num w:numId="4" w16cid:durableId="386883969">
    <w:abstractNumId w:val="4"/>
  </w:num>
  <w:num w:numId="5" w16cid:durableId="511603053">
    <w:abstractNumId w:val="7"/>
  </w:num>
  <w:num w:numId="6" w16cid:durableId="55474848">
    <w:abstractNumId w:val="3"/>
  </w:num>
  <w:num w:numId="7" w16cid:durableId="2085953159">
    <w:abstractNumId w:val="2"/>
  </w:num>
  <w:num w:numId="8" w16cid:durableId="1123578781">
    <w:abstractNumId w:val="1"/>
  </w:num>
  <w:num w:numId="9" w16cid:durableId="9941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6115"/>
    <w:rsid w:val="0029639D"/>
    <w:rsid w:val="00326F90"/>
    <w:rsid w:val="004F55DE"/>
    <w:rsid w:val="007C53CF"/>
    <w:rsid w:val="00AA1D8D"/>
    <w:rsid w:val="00B47730"/>
    <w:rsid w:val="00CB0664"/>
    <w:rsid w:val="00CB6BC4"/>
    <w:rsid w:val="00F765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692F2"/>
  <w14:defaultImageDpi w14:val="300"/>
  <w15:docId w15:val="{DC362E57-303E-4F8B-B878-FA4C6CD8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Josepp Benvenuto</cp:lastModifiedBy>
  <cp:revision>3</cp:revision>
  <dcterms:created xsi:type="dcterms:W3CDTF">2025-01-05T22:05:00Z</dcterms:created>
  <dcterms:modified xsi:type="dcterms:W3CDTF">2025-01-06T00:40:00Z</dcterms:modified>
  <cp:category/>
</cp:coreProperties>
</file>